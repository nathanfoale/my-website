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1D657" w14:textId="14760206" w:rsidR="00DB0869" w:rsidRDefault="00000000">
      <w:pPr>
        <w:pStyle w:val="Heading1"/>
      </w:pPr>
      <w:r>
        <w:t>🚀 Join Our Team: Build the Ultimate Bus Ops Management App! 🚍💻</w:t>
      </w:r>
    </w:p>
    <w:p w14:paraId="21C5E784" w14:textId="77777777" w:rsidR="00BC0B0E" w:rsidRPr="00BC0B0E" w:rsidRDefault="00BC0B0E" w:rsidP="00BC0B0E"/>
    <w:p w14:paraId="5AF8B4C6" w14:textId="71CD1BD6" w:rsidR="00DB0869" w:rsidRDefault="00000000">
      <w:r>
        <w:t xml:space="preserve">Hey there, future tech superstar! We’re cooking up something big, and we need your talents to make it happen. We’re building a next-level app to manage the wild world of bus cleaning and refueling at </w:t>
      </w:r>
      <w:r w:rsidR="00314263">
        <w:t>numerous</w:t>
      </w:r>
      <w:r>
        <w:t xml:space="preserve"> depots</w:t>
      </w:r>
      <w:r w:rsidR="00314263">
        <w:t xml:space="preserve"> across Australia</w:t>
      </w:r>
      <w:r>
        <w:t>. Think easy-peasy service tracking, auto-generated invoices, and all the juicy data analytics you could dream of.</w:t>
      </w:r>
      <w:r>
        <w:br/>
        <w:t>Sound like your kind of vibe? Swipe right on one of these roles below and let’s make some magic happen!</w:t>
      </w:r>
    </w:p>
    <w:p w14:paraId="123C02B9" w14:textId="77777777" w:rsidR="00DB0869" w:rsidRDefault="00000000">
      <w:pPr>
        <w:pStyle w:val="Heading2"/>
      </w:pPr>
      <w:r>
        <w:t>1. Database Wizard 🧙‍♂️</w:t>
      </w:r>
    </w:p>
    <w:p w14:paraId="2341312D" w14:textId="77777777" w:rsidR="00DB0869" w:rsidRDefault="00000000">
      <w:pPr>
        <w:pStyle w:val="Heading3"/>
      </w:pPr>
      <w:r>
        <w:t>What You’ll Do:</w:t>
      </w:r>
    </w:p>
    <w:p w14:paraId="17084725" w14:textId="77777777" w:rsidR="00DB0869" w:rsidRDefault="00000000">
      <w:r>
        <w:t>- Build and manage a database that keeps all our bus records, incidents, and $$$ in check.</w:t>
      </w:r>
      <w:r>
        <w:br/>
        <w:t>- Make sure everything runs smoother than a brand new MacBook.</w:t>
      </w:r>
    </w:p>
    <w:p w14:paraId="339E07F8" w14:textId="77777777" w:rsidR="00DB0869" w:rsidRDefault="00000000">
      <w:pPr>
        <w:pStyle w:val="Heading3"/>
      </w:pPr>
      <w:r>
        <w:t>Your Toolkit:</w:t>
      </w:r>
    </w:p>
    <w:p w14:paraId="50A49168" w14:textId="21CF6671" w:rsidR="00DB0869" w:rsidRDefault="00000000">
      <w:r>
        <w:t>- SQL skills (MySQL, PostgreSQL) that make data dance</w:t>
      </w:r>
      <w:r>
        <w:br/>
        <w:t>- Database design chops that keep everything tidy</w:t>
      </w:r>
    </w:p>
    <w:p w14:paraId="68E214F5" w14:textId="77777777" w:rsidR="00DB0869" w:rsidRDefault="00000000">
      <w:pPr>
        <w:pStyle w:val="Heading2"/>
      </w:pPr>
      <w:r>
        <w:t>2. Backend Boss 🧑‍💻</w:t>
      </w:r>
    </w:p>
    <w:p w14:paraId="444AEBFF" w14:textId="77777777" w:rsidR="00DB0869" w:rsidRDefault="00000000">
      <w:pPr>
        <w:pStyle w:val="Heading3"/>
      </w:pPr>
      <w:r>
        <w:t>What You’ll Do:</w:t>
      </w:r>
    </w:p>
    <w:p w14:paraId="094C6C2F" w14:textId="6C178EC5" w:rsidR="00DB0869" w:rsidRDefault="00000000">
      <w:r>
        <w:t>- Code the brains behind the app, handling all the behind-the-scenes magic.</w:t>
      </w:r>
      <w:r>
        <w:br/>
        <w:t xml:space="preserve">- Link the backend to the front, making sure everything’s in sync like a </w:t>
      </w:r>
      <w:proofErr w:type="spellStart"/>
      <w:r w:rsidR="00BC0B0E">
        <w:t>NewJeans</w:t>
      </w:r>
      <w:proofErr w:type="spellEnd"/>
      <w:r>
        <w:t xml:space="preserve"> dance routine.</w:t>
      </w:r>
    </w:p>
    <w:p w14:paraId="53DEF2AE" w14:textId="77777777" w:rsidR="00DB0869" w:rsidRDefault="00000000">
      <w:pPr>
        <w:pStyle w:val="Heading3"/>
      </w:pPr>
      <w:r>
        <w:t>Your Toolkit:</w:t>
      </w:r>
    </w:p>
    <w:p w14:paraId="2B10F27A" w14:textId="1F24F7F5" w:rsidR="00DB0869" w:rsidRDefault="00000000">
      <w:r>
        <w:t>- Python or R mastery (the essentials)</w:t>
      </w:r>
      <w:r>
        <w:br/>
        <w:t>- Experience with frameworks like Django, Flask, or Shiny</w:t>
      </w:r>
      <w:r>
        <w:br/>
        <w:t xml:space="preserve">- API </w:t>
      </w:r>
      <w:r w:rsidR="00BC0B0E">
        <w:t>know-how</w:t>
      </w:r>
    </w:p>
    <w:p w14:paraId="68554110" w14:textId="24F1667D" w:rsidR="00DB0869" w:rsidRDefault="00000000">
      <w:pPr>
        <w:pStyle w:val="Heading2"/>
      </w:pPr>
      <w:r>
        <w:t xml:space="preserve">3. Frontend </w:t>
      </w:r>
      <w:r w:rsidR="00BC0B0E">
        <w:t>Artist</w:t>
      </w:r>
      <w:r>
        <w:t xml:space="preserve"> 🎨</w:t>
      </w:r>
    </w:p>
    <w:p w14:paraId="29AE045D" w14:textId="77777777" w:rsidR="00DB0869" w:rsidRDefault="00000000">
      <w:pPr>
        <w:pStyle w:val="Heading3"/>
      </w:pPr>
      <w:r>
        <w:t>What You’ll Do:</w:t>
      </w:r>
    </w:p>
    <w:p w14:paraId="13EA3FCD" w14:textId="1C1BA92F" w:rsidR="00DB0869" w:rsidRDefault="00000000">
      <w:r>
        <w:t>- Craft a user interface that’s as smooth as butter</w:t>
      </w:r>
      <w:r w:rsidR="00BC0B0E">
        <w:t xml:space="preserve">s </w:t>
      </w:r>
      <w:r>
        <w:t xml:space="preserve">and as </w:t>
      </w:r>
      <w:proofErr w:type="gramStart"/>
      <w:r>
        <w:t>pretty as</w:t>
      </w:r>
      <w:proofErr w:type="gramEnd"/>
      <w:r>
        <w:t xml:space="preserve"> your Instagram feed.</w:t>
      </w:r>
      <w:r>
        <w:br/>
        <w:t xml:space="preserve">- Ensure it looks fab on </w:t>
      </w:r>
      <w:r w:rsidR="00BC0B0E">
        <w:t xml:space="preserve">screens of all shapes and sizes, </w:t>
      </w:r>
      <w:r>
        <w:t>from your phone to your grandma’s old desktop.</w:t>
      </w:r>
    </w:p>
    <w:p w14:paraId="1C9E510D" w14:textId="77777777" w:rsidR="00DB0869" w:rsidRDefault="00000000">
      <w:pPr>
        <w:pStyle w:val="Heading3"/>
      </w:pPr>
      <w:r>
        <w:t>Your Toolkit:</w:t>
      </w:r>
    </w:p>
    <w:p w14:paraId="00980E55" w14:textId="77777777" w:rsidR="00DB0869" w:rsidRDefault="00000000">
      <w:r>
        <w:t>- HTML, CSS, and JavaScript game on point</w:t>
      </w:r>
      <w:r>
        <w:br/>
        <w:t>- Skills with React.js, Vue.js, or Angular to make it pop</w:t>
      </w:r>
      <w:r>
        <w:br/>
        <w:t>- A keen eye for UI/UX</w:t>
      </w:r>
    </w:p>
    <w:p w14:paraId="646A859A" w14:textId="77777777" w:rsidR="00DB0869" w:rsidRDefault="00000000">
      <w:pPr>
        <w:pStyle w:val="Heading3"/>
      </w:pPr>
      <w:r>
        <w:lastRenderedPageBreak/>
        <w:t>Nice-to-Haves:</w:t>
      </w:r>
    </w:p>
    <w:p w14:paraId="65946406" w14:textId="77777777" w:rsidR="00DB0869" w:rsidRDefault="00000000">
      <w:r>
        <w:t>- Shiny app experience (the R kind, not the sparkly kind)</w:t>
      </w:r>
      <w:r>
        <w:br/>
        <w:t>- Data viz skills (D3.js, Chart.js)</w:t>
      </w:r>
    </w:p>
    <w:p w14:paraId="08CE21E2" w14:textId="77777777" w:rsidR="00DB0869" w:rsidRDefault="00000000">
      <w:pPr>
        <w:pStyle w:val="Heading2"/>
      </w:pPr>
      <w:r>
        <w:t>4. Data Detective 🕵️‍♀️</w:t>
      </w:r>
    </w:p>
    <w:p w14:paraId="66F69D90" w14:textId="77777777" w:rsidR="00DB0869" w:rsidRDefault="00000000">
      <w:pPr>
        <w:pStyle w:val="Heading3"/>
      </w:pPr>
      <w:r>
        <w:t>What You’ll Do:</w:t>
      </w:r>
    </w:p>
    <w:p w14:paraId="1E077B93" w14:textId="77777777" w:rsidR="00DB0869" w:rsidRDefault="00000000">
      <w:r>
        <w:t>- Turn raw data into sweet insights that help us make better moves.</w:t>
      </w:r>
      <w:r>
        <w:br/>
        <w:t>- Cook up some predictive analytics to keep us ahead of the game.</w:t>
      </w:r>
    </w:p>
    <w:p w14:paraId="201C7D36" w14:textId="77777777" w:rsidR="00DB0869" w:rsidRDefault="00000000">
      <w:pPr>
        <w:pStyle w:val="Heading3"/>
      </w:pPr>
      <w:r>
        <w:t>Your Toolkit:</w:t>
      </w:r>
    </w:p>
    <w:p w14:paraId="7FFC4D0A" w14:textId="77777777" w:rsidR="00DB0869" w:rsidRDefault="00000000">
      <w:r>
        <w:t>- R or Python data analysis skills that make numbers sing</w:t>
      </w:r>
      <w:r>
        <w:br/>
        <w:t>- Experience with data viz tools (Tableau, ggplot2, Plotly)</w:t>
      </w:r>
    </w:p>
    <w:p w14:paraId="0D248354" w14:textId="77777777" w:rsidR="00DB0869" w:rsidRDefault="00000000">
      <w:pPr>
        <w:pStyle w:val="Heading3"/>
      </w:pPr>
      <w:r>
        <w:t>Nice-to-Haves:</w:t>
      </w:r>
    </w:p>
    <w:p w14:paraId="4CCEE962" w14:textId="77777777" w:rsidR="00DB0869" w:rsidRDefault="00000000">
      <w:r>
        <w:t>- Machine learning know-how</w:t>
      </w:r>
      <w:r>
        <w:br/>
        <w:t>- Dashboard building experience</w:t>
      </w:r>
    </w:p>
    <w:p w14:paraId="518F5468" w14:textId="4F7A650B" w:rsidR="00B4303F" w:rsidRPr="00B4303F" w:rsidRDefault="00B4303F" w:rsidP="00B4303F">
      <w:pPr>
        <w:pStyle w:val="Heading3"/>
        <w:rPr>
          <w:sz w:val="28"/>
          <w:szCs w:val="28"/>
        </w:rPr>
      </w:pPr>
      <w:r w:rsidRPr="00B4303F">
        <w:rPr>
          <w:sz w:val="28"/>
          <w:szCs w:val="28"/>
        </w:rPr>
        <w:t xml:space="preserve">Have Skills Not Listed? </w:t>
      </w:r>
    </w:p>
    <w:p w14:paraId="61EB564C" w14:textId="77777777" w:rsidR="00B4303F" w:rsidRPr="00B4303F" w:rsidRDefault="00B4303F" w:rsidP="00B4303F">
      <w:pPr>
        <w:pStyle w:val="NormalWeb"/>
        <w:rPr>
          <w:rFonts w:asciiTheme="minorHAnsi" w:hAnsiTheme="minorHAnsi"/>
          <w:color w:val="000000"/>
          <w:sz w:val="22"/>
          <w:szCs w:val="22"/>
        </w:rPr>
      </w:pPr>
      <w:r w:rsidRPr="00B4303F">
        <w:rPr>
          <w:rFonts w:asciiTheme="minorHAnsi" w:hAnsiTheme="minorHAnsi"/>
          <w:color w:val="000000"/>
          <w:sz w:val="22"/>
          <w:szCs w:val="22"/>
        </w:rPr>
        <w:t xml:space="preserve">We’re always on the lookout for fresh talent and unique perspectives. If you’ve got skills that don’t quite fit into the roles </w:t>
      </w:r>
      <w:proofErr w:type="gramStart"/>
      <w:r w:rsidRPr="00B4303F">
        <w:rPr>
          <w:rFonts w:asciiTheme="minorHAnsi" w:hAnsiTheme="minorHAnsi"/>
          <w:color w:val="000000"/>
          <w:sz w:val="22"/>
          <w:szCs w:val="22"/>
        </w:rPr>
        <w:t>above</w:t>
      </w:r>
      <w:proofErr w:type="gramEnd"/>
      <w:r w:rsidRPr="00B4303F">
        <w:rPr>
          <w:rFonts w:asciiTheme="minorHAnsi" w:hAnsiTheme="minorHAnsi"/>
          <w:color w:val="000000"/>
          <w:sz w:val="22"/>
          <w:szCs w:val="22"/>
        </w:rPr>
        <w:t xml:space="preserve"> but you know you can bring something awesome to the table, we’d love to hear about it! Tell us what you’re good at and how you think you could contribute to making our app even better.</w:t>
      </w:r>
    </w:p>
    <w:p w14:paraId="744F2645" w14:textId="77777777" w:rsidR="00BC0B0E" w:rsidRPr="00B4303F" w:rsidRDefault="00000000">
      <w:pPr>
        <w:rPr>
          <w:b/>
          <w:bCs/>
          <w:sz w:val="28"/>
          <w:szCs w:val="28"/>
        </w:rPr>
      </w:pPr>
      <w:r w:rsidRPr="00B4303F">
        <w:rPr>
          <w:b/>
          <w:bCs/>
          <w:sz w:val="28"/>
          <w:szCs w:val="28"/>
        </w:rPr>
        <w:t xml:space="preserve">**How to </w:t>
      </w:r>
      <w:proofErr w:type="gramStart"/>
      <w:r w:rsidRPr="00B4303F">
        <w:rPr>
          <w:b/>
          <w:bCs/>
          <w:sz w:val="28"/>
          <w:szCs w:val="28"/>
        </w:rPr>
        <w:t>Apply:*</w:t>
      </w:r>
      <w:proofErr w:type="gramEnd"/>
      <w:r w:rsidRPr="00B4303F">
        <w:rPr>
          <w:b/>
          <w:bCs/>
          <w:sz w:val="28"/>
          <w:szCs w:val="28"/>
        </w:rPr>
        <w:t>*</w:t>
      </w:r>
    </w:p>
    <w:p w14:paraId="3A0D12D3" w14:textId="09E5649D" w:rsidR="00DB0869" w:rsidRDefault="00000000">
      <w:r>
        <w:br/>
        <w:t xml:space="preserve">If you’re feeling this, drop us your deets (resume + a quick rundown of your skills) at </w:t>
      </w:r>
      <w:r w:rsidR="00BC0B0E">
        <w:t>natfoale@gmail.com.</w:t>
      </w:r>
      <w:r>
        <w:t xml:space="preserve"> Make sure to tell us which role you’re vibing with in the subject line. Can’t wait to see what you’ve got! 🙌</w:t>
      </w:r>
    </w:p>
    <w:sectPr w:rsidR="00DB08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7228928">
    <w:abstractNumId w:val="8"/>
  </w:num>
  <w:num w:numId="2" w16cid:durableId="833885074">
    <w:abstractNumId w:val="6"/>
  </w:num>
  <w:num w:numId="3" w16cid:durableId="2037123489">
    <w:abstractNumId w:val="5"/>
  </w:num>
  <w:num w:numId="4" w16cid:durableId="1629359125">
    <w:abstractNumId w:val="4"/>
  </w:num>
  <w:num w:numId="5" w16cid:durableId="1075933985">
    <w:abstractNumId w:val="7"/>
  </w:num>
  <w:num w:numId="6" w16cid:durableId="576551045">
    <w:abstractNumId w:val="3"/>
  </w:num>
  <w:num w:numId="7" w16cid:durableId="1809860113">
    <w:abstractNumId w:val="2"/>
  </w:num>
  <w:num w:numId="8" w16cid:durableId="289014858">
    <w:abstractNumId w:val="1"/>
  </w:num>
  <w:num w:numId="9" w16cid:durableId="261572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1992"/>
    <w:rsid w:val="0029639D"/>
    <w:rsid w:val="00314263"/>
    <w:rsid w:val="00326F90"/>
    <w:rsid w:val="00AA1D8D"/>
    <w:rsid w:val="00B4303F"/>
    <w:rsid w:val="00B47730"/>
    <w:rsid w:val="00BC0B0E"/>
    <w:rsid w:val="00CB0664"/>
    <w:rsid w:val="00DB086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DB511B"/>
  <w14:defaultImageDpi w14:val="300"/>
  <w15:docId w15:val="{3F5F58CD-691F-2640-A923-E89C455C5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4303F"/>
    <w:pPr>
      <w:spacing w:before="100" w:beforeAutospacing="1" w:after="100" w:afterAutospacing="1" w:line="240" w:lineRule="auto"/>
    </w:pPr>
    <w:rPr>
      <w:rFonts w:ascii="Times New Roman" w:eastAsia="Times New Roman" w:hAnsi="Times New Roman" w:cs="Times New Roman"/>
      <w:sz w:val="24"/>
      <w:szCs w:val="24"/>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2612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Nathan Foale</cp:lastModifiedBy>
  <cp:revision>3</cp:revision>
  <dcterms:created xsi:type="dcterms:W3CDTF">2024-09-13T08:13:00Z</dcterms:created>
  <dcterms:modified xsi:type="dcterms:W3CDTF">2024-09-13T08:16:00Z</dcterms:modified>
  <cp:category/>
</cp:coreProperties>
</file>